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98D91" w14:textId="2CED42D9" w:rsidR="003312ED" w:rsidRDefault="00712207">
      <w:pPr>
        <w:pStyle w:val="Title"/>
      </w:pPr>
      <w:r>
        <w:t>CS 5320 Team 2</w:t>
      </w:r>
      <w:r w:rsidR="00C92C41">
        <w:br/>
      </w:r>
      <w:r>
        <w:t>LAMS</w:t>
      </w:r>
      <w:r w:rsidR="00477257">
        <w:t xml:space="preserve"> vision and scope</w:t>
      </w:r>
    </w:p>
    <w:p w14:paraId="6188BEE7" w14:textId="688AA010" w:rsidR="003312ED" w:rsidRDefault="00477257">
      <w:pPr>
        <w:pStyle w:val="Subtitle"/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712207">
        <w:rPr>
          <w:noProof/>
        </w:rPr>
        <w:t>September 10, 2024</w:t>
      </w:r>
      <w:r>
        <w:fldChar w:fldCharType="end"/>
      </w:r>
    </w:p>
    <w:p w14:paraId="56108BD8" w14:textId="77777777" w:rsidR="003312ED" w:rsidRDefault="00000000">
      <w:pPr>
        <w:pStyle w:val="Heading1"/>
      </w:pPr>
      <w:sdt>
        <w:sdtPr>
          <w:alias w:val="Overview:"/>
          <w:tag w:val="Overview:"/>
          <w:id w:val="1877890496"/>
          <w:placeholder>
            <w:docPart w:val="B519B529B599425B8DB03CD32B3AADD4"/>
          </w:placeholder>
          <w:temporary/>
          <w:showingPlcHdr/>
          <w15:appearance w15:val="hidden"/>
        </w:sdtPr>
        <w:sdtContent>
          <w:r w:rsidR="000A0612">
            <w:t>Overview</w:t>
          </w:r>
        </w:sdtContent>
      </w:sdt>
    </w:p>
    <w:p w14:paraId="02F1197B" w14:textId="25F28E46" w:rsidR="007C23F4" w:rsidRDefault="007C23F4" w:rsidP="007C23F4">
      <w:pPr>
        <w:pStyle w:val="Heading2"/>
        <w:numPr>
          <w:ilvl w:val="0"/>
          <w:numId w:val="20"/>
        </w:numPr>
      </w:pPr>
      <w:r>
        <w:t>Business Requirements</w:t>
      </w:r>
    </w:p>
    <w:p w14:paraId="35F7AD74" w14:textId="2D92D40C" w:rsidR="007C23F4" w:rsidRDefault="007C23F4" w:rsidP="007C23F4">
      <w:pPr>
        <w:pStyle w:val="Heading3"/>
        <w:numPr>
          <w:ilvl w:val="1"/>
          <w:numId w:val="20"/>
        </w:numPr>
      </w:pPr>
      <w:r>
        <w:t>Background</w:t>
      </w:r>
    </w:p>
    <w:p w14:paraId="68D86919" w14:textId="6D587290" w:rsidR="007F4E99" w:rsidRDefault="007F4E99" w:rsidP="007F4E99">
      <w:pPr>
        <w:pStyle w:val="Heading4"/>
        <w:numPr>
          <w:ilvl w:val="0"/>
          <w:numId w:val="21"/>
        </w:numPr>
      </w:pPr>
      <w:r>
        <w:t>Context</w:t>
      </w:r>
    </w:p>
    <w:p w14:paraId="68D7FE14" w14:textId="6318B20E" w:rsidR="0059076D" w:rsidRPr="0059076D" w:rsidRDefault="007F4E99" w:rsidP="0059076D">
      <w:pPr>
        <w:pStyle w:val="Heading4"/>
        <w:numPr>
          <w:ilvl w:val="0"/>
          <w:numId w:val="21"/>
        </w:numPr>
      </w:pPr>
      <w:r>
        <w:t>Rationale</w:t>
      </w:r>
    </w:p>
    <w:p w14:paraId="0E8545EB" w14:textId="5C3821DD" w:rsidR="007F4E99" w:rsidRPr="007F4E99" w:rsidRDefault="007F4E99" w:rsidP="007F4E99">
      <w:pPr>
        <w:pStyle w:val="Heading4"/>
        <w:numPr>
          <w:ilvl w:val="0"/>
          <w:numId w:val="21"/>
        </w:numPr>
      </w:pPr>
      <w:r>
        <w:t>History</w:t>
      </w:r>
    </w:p>
    <w:p w14:paraId="7339A1D7" w14:textId="280982AD" w:rsidR="007C23F4" w:rsidRDefault="007C23F4" w:rsidP="007C23F4">
      <w:pPr>
        <w:pStyle w:val="Heading3"/>
        <w:numPr>
          <w:ilvl w:val="1"/>
          <w:numId w:val="20"/>
        </w:numPr>
      </w:pPr>
      <w:r>
        <w:t>Business Opportunity</w:t>
      </w:r>
    </w:p>
    <w:p w14:paraId="2AD5FFD6" w14:textId="770280FD" w:rsidR="007C23F4" w:rsidRDefault="007C23F4" w:rsidP="007C23F4">
      <w:pPr>
        <w:pStyle w:val="Heading3"/>
        <w:numPr>
          <w:ilvl w:val="1"/>
          <w:numId w:val="20"/>
        </w:numPr>
      </w:pPr>
      <w:r>
        <w:t>Business Objectives</w:t>
      </w:r>
    </w:p>
    <w:p w14:paraId="516A12D2" w14:textId="19C4B132" w:rsidR="007C23F4" w:rsidRDefault="007C23F4" w:rsidP="007C23F4">
      <w:pPr>
        <w:pStyle w:val="Heading3"/>
        <w:numPr>
          <w:ilvl w:val="1"/>
          <w:numId w:val="20"/>
        </w:numPr>
      </w:pPr>
      <w:r>
        <w:t>Success Metrics</w:t>
      </w:r>
    </w:p>
    <w:p w14:paraId="74BD0A24" w14:textId="6D742FD1" w:rsidR="007C23F4" w:rsidRDefault="007C23F4" w:rsidP="007C23F4">
      <w:pPr>
        <w:pStyle w:val="Heading3"/>
        <w:numPr>
          <w:ilvl w:val="1"/>
          <w:numId w:val="20"/>
        </w:numPr>
      </w:pPr>
      <w:r>
        <w:t>Vision Statement</w:t>
      </w:r>
    </w:p>
    <w:p w14:paraId="52EADB46" w14:textId="39652AF4" w:rsidR="007C23F4" w:rsidRDefault="007C23F4" w:rsidP="007C23F4">
      <w:pPr>
        <w:pStyle w:val="Heading3"/>
        <w:numPr>
          <w:ilvl w:val="1"/>
          <w:numId w:val="20"/>
        </w:numPr>
      </w:pPr>
      <w:r>
        <w:t>Business Risk</w:t>
      </w:r>
    </w:p>
    <w:p w14:paraId="10F0FE0A" w14:textId="652CCD0B" w:rsidR="003312ED" w:rsidRDefault="007C23F4" w:rsidP="007C23F4">
      <w:pPr>
        <w:pStyle w:val="Heading3"/>
        <w:numPr>
          <w:ilvl w:val="1"/>
          <w:numId w:val="20"/>
        </w:numPr>
      </w:pPr>
      <w:r>
        <w:t>Business Assumptions and Dependencies</w:t>
      </w:r>
    </w:p>
    <w:p w14:paraId="0CE51A83" w14:textId="1A2DED37" w:rsidR="007C23F4" w:rsidRDefault="007C23F4" w:rsidP="007C23F4">
      <w:pPr>
        <w:pStyle w:val="Heading2"/>
        <w:numPr>
          <w:ilvl w:val="0"/>
          <w:numId w:val="20"/>
        </w:numPr>
      </w:pPr>
      <w:r>
        <w:t>Scope and Limitations</w:t>
      </w:r>
    </w:p>
    <w:p w14:paraId="56FB0E01" w14:textId="396A7A82" w:rsidR="007C23F4" w:rsidRDefault="007C23F4" w:rsidP="007C23F4">
      <w:pPr>
        <w:pStyle w:val="Heading3"/>
        <w:numPr>
          <w:ilvl w:val="1"/>
          <w:numId w:val="20"/>
        </w:numPr>
      </w:pPr>
      <w:r>
        <w:t>Major Features</w:t>
      </w:r>
    </w:p>
    <w:p w14:paraId="758E9195" w14:textId="4FDEE29C" w:rsidR="007C23F4" w:rsidRDefault="007C23F4" w:rsidP="007C23F4">
      <w:pPr>
        <w:pStyle w:val="Heading3"/>
        <w:numPr>
          <w:ilvl w:val="1"/>
          <w:numId w:val="20"/>
        </w:numPr>
      </w:pPr>
      <w:r>
        <w:t>Scope of Initial Release</w:t>
      </w:r>
    </w:p>
    <w:p w14:paraId="3A0C6843" w14:textId="23CE83CA" w:rsidR="007C23F4" w:rsidRDefault="007C23F4" w:rsidP="007C23F4">
      <w:pPr>
        <w:pStyle w:val="Heading3"/>
        <w:numPr>
          <w:ilvl w:val="1"/>
          <w:numId w:val="20"/>
        </w:numPr>
      </w:pPr>
      <w:r>
        <w:t>Scope of Subsequent Releases</w:t>
      </w:r>
    </w:p>
    <w:p w14:paraId="2DF10004" w14:textId="248F135A" w:rsidR="007C23F4" w:rsidRDefault="007C23F4" w:rsidP="007C23F4">
      <w:pPr>
        <w:pStyle w:val="Heading3"/>
        <w:numPr>
          <w:ilvl w:val="1"/>
          <w:numId w:val="20"/>
        </w:numPr>
      </w:pPr>
      <w:r>
        <w:t>Limitations and Exclusions</w:t>
      </w:r>
    </w:p>
    <w:p w14:paraId="594D4212" w14:textId="5E83A715" w:rsidR="007C23F4" w:rsidRDefault="007C23F4" w:rsidP="007C23F4">
      <w:pPr>
        <w:pStyle w:val="Heading2"/>
        <w:numPr>
          <w:ilvl w:val="0"/>
          <w:numId w:val="20"/>
        </w:numPr>
      </w:pPr>
      <w:r>
        <w:t>Business Context</w:t>
      </w:r>
    </w:p>
    <w:p w14:paraId="53E40790" w14:textId="0AD1B9F7" w:rsidR="007C23F4" w:rsidRDefault="007C23F4" w:rsidP="007C23F4">
      <w:pPr>
        <w:pStyle w:val="Heading3"/>
        <w:numPr>
          <w:ilvl w:val="1"/>
          <w:numId w:val="20"/>
        </w:numPr>
      </w:pPr>
      <w:r>
        <w:t>Stakeholder Profiles</w:t>
      </w:r>
    </w:p>
    <w:p w14:paraId="37FDC565" w14:textId="269FA39C" w:rsidR="007C23F4" w:rsidRDefault="007C23F4" w:rsidP="007C23F4">
      <w:pPr>
        <w:pStyle w:val="Heading3"/>
        <w:numPr>
          <w:ilvl w:val="1"/>
          <w:numId w:val="20"/>
        </w:numPr>
      </w:pPr>
      <w:r>
        <w:t>Project Priorities</w:t>
      </w:r>
    </w:p>
    <w:p w14:paraId="1DFC00AB" w14:textId="47953A84" w:rsidR="007C23F4" w:rsidRPr="007C23F4" w:rsidRDefault="007C23F4" w:rsidP="007C23F4">
      <w:pPr>
        <w:pStyle w:val="Heading3"/>
        <w:numPr>
          <w:ilvl w:val="1"/>
          <w:numId w:val="20"/>
        </w:numPr>
      </w:pPr>
      <w:r>
        <w:t>Deployment Considerations</w:t>
      </w:r>
    </w:p>
    <w:p w14:paraId="2650B801" w14:textId="77777777" w:rsidR="003312ED" w:rsidRDefault="00000000">
      <w:pPr>
        <w:pStyle w:val="Heading2"/>
      </w:pPr>
      <w:sdt>
        <w:sdtPr>
          <w:alias w:val="Deliverables:"/>
          <w:tag w:val="Deliverables:"/>
          <w:id w:val="1659027517"/>
          <w:placeholder>
            <w:docPart w:val="3505D4823C714FDC93FC1B85CF83E992"/>
          </w:placeholder>
          <w:temporary/>
          <w:showingPlcHdr/>
          <w15:appearance w15:val="hidden"/>
        </w:sdtPr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B755B9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1AFD429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2A00E31" wp14:editId="514D197C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A66D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11980494"/>
            <w:placeholder>
              <w:docPart w:val="8444DF6688D74AA292FBF2953294C7C0"/>
            </w:placeholder>
            <w:temporary/>
            <w:showingPlcHdr/>
            <w15:appearance w15:val="hidden"/>
          </w:sdtPr>
          <w:sdtContent>
            <w:tc>
              <w:tcPr>
                <w:tcW w:w="4692" w:type="pct"/>
              </w:tcPr>
              <w:p w14:paraId="516ADB8C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D5E06">
                  <w:t>List agencies, stakeholders or divisions which will be impacted by this project and describe how they will be affected by the project.</w:t>
                </w:r>
              </w:p>
            </w:tc>
          </w:sdtContent>
        </w:sdt>
      </w:tr>
    </w:tbl>
    <w:p w14:paraId="304840AC" w14:textId="77777777" w:rsidR="003312ED" w:rsidRDefault="003312ED"/>
    <w:sdt>
      <w:sdtPr>
        <w:alias w:val="Affected Parties:"/>
        <w:tag w:val="Affected Parties:"/>
        <w:id w:val="-1271694847"/>
        <w:placeholder>
          <w:docPart w:val="BB1838A860824776AF671C416749E180"/>
        </w:placeholder>
        <w:temporary/>
        <w:showingPlcHdr/>
        <w15:appearance w15:val="hidden"/>
      </w:sdtPr>
      <w:sdtContent>
        <w:p w14:paraId="5EE5C785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CA8C21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242CA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D77FEC" wp14:editId="07532AFF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536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pOlQ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678338803"/>
            <w:placeholder>
              <w:docPart w:val="B773FB7D1BF8453F8FBB76F8CE8FA49F"/>
            </w:placeholder>
            <w:temporary/>
            <w:showingPlcHdr/>
            <w15:appearance w15:val="hidden"/>
          </w:sdtPr>
          <w:sdtContent>
            <w:tc>
              <w:tcPr>
                <w:tcW w:w="4692" w:type="pct"/>
              </w:tcPr>
              <w:p w14:paraId="76D10B3B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List business </w:t>
                </w:r>
                <w:r w:rsidRPr="008D5E06">
                  <w:t>processes</w:t>
                </w:r>
                <w:r>
                  <w:t xml:space="preserve"> or systems which will be impacted by this project and describe how they will be affected.</w:t>
                </w:r>
              </w:p>
            </w:tc>
          </w:sdtContent>
        </w:sdt>
      </w:tr>
    </w:tbl>
    <w:p w14:paraId="012B6067" w14:textId="77777777" w:rsidR="003312ED" w:rsidRDefault="003312ED"/>
    <w:sdt>
      <w:sdtPr>
        <w:alias w:val="Affected Business Processes or Systems:"/>
        <w:tag w:val="Affected Business Processes or Systems:"/>
        <w:id w:val="1296412663"/>
        <w:placeholder>
          <w:docPart w:val="1FD4EAE432244EFFB67305F4EE2E76AB"/>
        </w:placeholder>
        <w:temporary/>
        <w:showingPlcHdr/>
        <w15:appearance w15:val="hidden"/>
      </w:sdtPr>
      <w:sdtContent>
        <w:p w14:paraId="781DF3AE" w14:textId="77777777" w:rsidR="003312ED" w:rsidRDefault="001A728E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3FF24DE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1A571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CA53D33" wp14:editId="0A2988B9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052CF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9Rlw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4cuE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CMAvUZcIAABhKAAADgAAAAAAAAAAAAAAAAAuAgAAZHJzL2Uyb0RvYy54bWxQSwEC&#10;LQAUAAYACAAAACEABeIMPdkAAAADAQAADwAAAAAAAAAAAAAAAADxCgAAZHJzL2Rvd25yZXYueG1s&#10;UEsFBgAAAAAEAAQA8wAAAPcL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243573056"/>
            <w:placeholder>
              <w:docPart w:val="392B83B342454C5A9AC782C99B88DC29"/>
            </w:placeholder>
            <w:temporary/>
            <w:showingPlcHdr/>
            <w15:appearance w15:val="hidden"/>
          </w:sdtPr>
          <w:sdtContent>
            <w:tc>
              <w:tcPr>
                <w:tcW w:w="4692" w:type="pct"/>
              </w:tcPr>
              <w:p w14:paraId="7D8CF77B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any specific components that are excluded </w:t>
                </w:r>
                <w:r w:rsidRPr="008D5E06">
                  <w:t>from</w:t>
                </w:r>
                <w:r>
                  <w:t xml:space="preserve"> this project.</w:t>
                </w:r>
              </w:p>
            </w:tc>
          </w:sdtContent>
        </w:sdt>
      </w:tr>
    </w:tbl>
    <w:p w14:paraId="0E3623CE" w14:textId="77777777" w:rsidR="003312ED" w:rsidRDefault="003312ED"/>
    <w:sdt>
      <w:sdtPr>
        <w:alias w:val="Implementation Plan:"/>
        <w:tag w:val="Implementation Plan:"/>
        <w:id w:val="127824317"/>
        <w:placeholder>
          <w:docPart w:val="E85D1DBD80E944338CB1B5781C42BBEC"/>
        </w:placeholder>
        <w:temporary/>
        <w:showingPlcHdr/>
        <w15:appearance w15:val="hidden"/>
      </w:sdtPr>
      <w:sdtContent>
        <w:p w14:paraId="3331682E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4AC106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9767FC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94CCD82" wp14:editId="0274AE86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529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LYrkggAAGE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1605312211"/>
            <w:placeholder>
              <w:docPart w:val="9C0CE45402AB48469A5578A68992F0B7"/>
            </w:placeholder>
            <w:temporary/>
            <w:showingPlcHdr/>
            <w15:appearance w15:val="hidden"/>
          </w:sdtPr>
          <w:sdtContent>
            <w:tc>
              <w:tcPr>
                <w:tcW w:w="4692" w:type="pct"/>
              </w:tcPr>
              <w:p w14:paraId="2211EC89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Include recommendations that lead to your proposed solution. Summarize what you’re proposing to do and how you’re going to meet the goals. You’ll be able to expand on the </w:t>
                </w:r>
                <w:r w:rsidRPr="008D5E06">
                  <w:t>details</w:t>
                </w:r>
                <w:r>
                  <w:t xml:space="preserve"> within the ‘Our Proposal’ section.</w:t>
                </w:r>
              </w:p>
            </w:tc>
          </w:sdtContent>
        </w:sdt>
      </w:tr>
    </w:tbl>
    <w:p w14:paraId="77FED21A" w14:textId="77777777" w:rsidR="003312ED" w:rsidRDefault="003312ED"/>
    <w:sdt>
      <w:sdtPr>
        <w:alias w:val="High-Level Timeline/Schedule:"/>
        <w:tag w:val="High-Level Timeline/Schedule:"/>
        <w:id w:val="153876149"/>
        <w:placeholder>
          <w:docPart w:val="E8345208D4304752B97BE5363E135011"/>
        </w:placeholder>
        <w:temporary/>
        <w:showingPlcHdr/>
        <w15:appearance w15:val="hidden"/>
      </w:sdtPr>
      <w:sdtContent>
        <w:p w14:paraId="05CF2B9B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A7258C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7C88C08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1580A4B" wp14:editId="398FC141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3B6E9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y5lwgAAG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234152741"/>
            <w:placeholder>
              <w:docPart w:val="65F6FBE66E514096890B2DEB78DBA5AE"/>
            </w:placeholder>
            <w:temporary/>
            <w:showingPlcHdr/>
            <w15:appearance w15:val="hidden"/>
          </w:sdtPr>
          <w:sdtContent>
            <w:tc>
              <w:tcPr>
                <w:tcW w:w="4692" w:type="pct"/>
              </w:tcPr>
              <w:p w14:paraId="63B10DFC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Describe what the high level </w:t>
                </w:r>
                <w:r w:rsidRPr="008D5E06">
                  <w:t>timeline</w:t>
                </w:r>
                <w:r>
                  <w:t>/schedule will be to plan, design, develop and deploy the project.  Generally, by when do you expect this project to be finished?</w:t>
                </w:r>
              </w:p>
            </w:tc>
          </w:sdtContent>
        </w:sdt>
      </w:tr>
    </w:tbl>
    <w:p w14:paraId="2FC4E180" w14:textId="77777777" w:rsidR="003312ED" w:rsidRDefault="003312ED"/>
    <w:p w14:paraId="2F0BB41B" w14:textId="77777777" w:rsidR="003312ED" w:rsidRDefault="00000000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CF5468460552486C92BD2EB3568E35B0"/>
          </w:placeholder>
          <w:temporary/>
          <w:showingPlcHdr/>
          <w15:appearance w15:val="hidden"/>
        </w:sdtPr>
        <w:sdtContent>
          <w:r w:rsidR="001A728E">
            <w:t>Approval and Authority to Proceed</w:t>
          </w:r>
        </w:sdtContent>
      </w:sdt>
    </w:p>
    <w:p w14:paraId="6F094A05" w14:textId="77777777" w:rsidR="003312ED" w:rsidRDefault="00000000">
      <w:sdt>
        <w:sdtPr>
          <w:alias w:val="Enter description:"/>
          <w:tag w:val="Enter description:"/>
          <w:id w:val="2060202526"/>
          <w:placeholder>
            <w:docPart w:val="D6D648E5E7FA46F88A514A3ECA3A78CD"/>
          </w:placeholder>
          <w:temporary/>
          <w:showingPlcHdr/>
          <w15:appearance w15:val="hidden"/>
        </w:sdtPr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2AB5D7F5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2699654" w14:textId="77777777" w:rsidR="003312ED" w:rsidRDefault="00000000">
            <w:sdt>
              <w:sdtPr>
                <w:alias w:val="Name:"/>
                <w:tag w:val="Name:"/>
                <w:id w:val="906499201"/>
                <w:placeholder>
                  <w:docPart w:val="BDC9512A0DF44339B38947F6582400C7"/>
                </w:placeholder>
                <w:temporary/>
                <w:showingPlcHdr/>
                <w15:appearance w15:val="hidden"/>
              </w:sdtPr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C141000191DD4CE0B73482AFCB64001E"/>
            </w:placeholder>
            <w:temporary/>
            <w:showingPlcHdr/>
            <w15:appearance w15:val="hidden"/>
          </w:sdtPr>
          <w:sdtContent>
            <w:tc>
              <w:tcPr>
                <w:tcW w:w="1923" w:type="pct"/>
              </w:tcPr>
              <w:p w14:paraId="37B8FFBD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3E79F772223843EA8E9B919C11889E77"/>
            </w:placeholder>
            <w:temporary/>
            <w:showingPlcHdr/>
            <w15:appearance w15:val="hidden"/>
          </w:sdtPr>
          <w:sdtContent>
            <w:tc>
              <w:tcPr>
                <w:tcW w:w="1155" w:type="pct"/>
              </w:tcPr>
              <w:p w14:paraId="4F37CCBA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42A162F7" w14:textId="77777777" w:rsidTr="003312ED">
        <w:tc>
          <w:tcPr>
            <w:tcW w:w="1923" w:type="pct"/>
          </w:tcPr>
          <w:p w14:paraId="1D2AAA6C" w14:textId="77777777" w:rsidR="003312ED" w:rsidRDefault="003312ED"/>
        </w:tc>
        <w:tc>
          <w:tcPr>
            <w:tcW w:w="1923" w:type="pct"/>
          </w:tcPr>
          <w:p w14:paraId="08D8B19A" w14:textId="77777777" w:rsidR="003312ED" w:rsidRDefault="003312ED"/>
        </w:tc>
        <w:tc>
          <w:tcPr>
            <w:tcW w:w="1155" w:type="pct"/>
          </w:tcPr>
          <w:p w14:paraId="7C22158B" w14:textId="77777777" w:rsidR="003312ED" w:rsidRDefault="003312ED"/>
        </w:tc>
      </w:tr>
      <w:tr w:rsidR="003312ED" w14:paraId="5E9A68DD" w14:textId="77777777" w:rsidTr="003312ED">
        <w:tc>
          <w:tcPr>
            <w:tcW w:w="1923" w:type="pct"/>
          </w:tcPr>
          <w:p w14:paraId="445E861B" w14:textId="77777777" w:rsidR="003312ED" w:rsidRDefault="003312ED"/>
        </w:tc>
        <w:tc>
          <w:tcPr>
            <w:tcW w:w="1923" w:type="pct"/>
          </w:tcPr>
          <w:p w14:paraId="794B949E" w14:textId="77777777" w:rsidR="003312ED" w:rsidRDefault="003312ED"/>
        </w:tc>
        <w:tc>
          <w:tcPr>
            <w:tcW w:w="1155" w:type="pct"/>
          </w:tcPr>
          <w:p w14:paraId="6391774B" w14:textId="77777777" w:rsidR="003312ED" w:rsidRDefault="003312ED"/>
        </w:tc>
      </w:tr>
      <w:tr w:rsidR="003312ED" w14:paraId="3017ECD6" w14:textId="77777777" w:rsidTr="003312ED">
        <w:tc>
          <w:tcPr>
            <w:tcW w:w="1923" w:type="pct"/>
          </w:tcPr>
          <w:p w14:paraId="64B5C059" w14:textId="77777777" w:rsidR="003312ED" w:rsidRDefault="003312ED"/>
        </w:tc>
        <w:tc>
          <w:tcPr>
            <w:tcW w:w="1923" w:type="pct"/>
          </w:tcPr>
          <w:p w14:paraId="2BA0FCE9" w14:textId="77777777" w:rsidR="003312ED" w:rsidRDefault="003312ED"/>
        </w:tc>
        <w:tc>
          <w:tcPr>
            <w:tcW w:w="1155" w:type="pct"/>
          </w:tcPr>
          <w:p w14:paraId="5A1343AB" w14:textId="77777777" w:rsidR="003312ED" w:rsidRDefault="003312ED"/>
        </w:tc>
      </w:tr>
    </w:tbl>
    <w:p w14:paraId="20E58EEF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7676D315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21A91B5A" w14:textId="77777777" w:rsidR="003312ED" w:rsidRDefault="003312ED"/>
        </w:tc>
        <w:tc>
          <w:tcPr>
            <w:tcW w:w="1038" w:type="pct"/>
          </w:tcPr>
          <w:p w14:paraId="6F8B0BD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4451D6C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12AA4A0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9E6699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076DECE0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1F24FC2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8E96503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5CD51AE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2921CF0C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478CB66D" w14:textId="77777777" w:rsidR="003312ED" w:rsidRDefault="00000000">
            <w:sdt>
              <w:sdtPr>
                <w:alias w:val="Approved By:"/>
                <w:tag w:val="Approved By:"/>
                <w:id w:val="-1471513911"/>
                <w:placeholder>
                  <w:docPart w:val="EC7019BFA4A24646BF5EF378166F9571"/>
                </w:placeholder>
                <w:temporary/>
                <w:showingPlcHdr/>
                <w15:appearance w15:val="hidden"/>
              </w:sdtPr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7C3F5FB7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647F3CE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73C1CC6DDBB842A78AF39266C203D9F1"/>
            </w:placeholder>
            <w:temporary/>
            <w:showingPlcHdr/>
            <w15:appearance w15:val="hidden"/>
          </w:sdtPr>
          <w:sdtContent>
            <w:tc>
              <w:tcPr>
                <w:tcW w:w="576" w:type="pct"/>
              </w:tcPr>
              <w:p w14:paraId="3160F749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6FFB7000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FCFCBA04A77F41E787E5F1C8B5626B0E"/>
            </w:placeholder>
            <w:temporary/>
            <w:showingPlcHdr/>
            <w15:appearance w15:val="hidden"/>
          </w:sdtPr>
          <w:sdtContent>
            <w:tc>
              <w:tcPr>
                <w:tcW w:w="640" w:type="pct"/>
              </w:tcPr>
              <w:p w14:paraId="1C04B0F4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7B054B57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15284C7B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556C7124A69945F4865E6FEE442C7022"/>
            </w:placeholder>
            <w:temporary/>
            <w:showingPlcHdr/>
            <w15:appearance w15:val="hidden"/>
          </w:sdtPr>
          <w:sdtContent>
            <w:tc>
              <w:tcPr>
                <w:tcW w:w="575" w:type="pct"/>
              </w:tcPr>
              <w:p w14:paraId="460AD889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1110B995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92845" w14:textId="77777777" w:rsidR="0062786F" w:rsidRDefault="0062786F">
      <w:pPr>
        <w:spacing w:after="0" w:line="240" w:lineRule="auto"/>
      </w:pPr>
      <w:r>
        <w:separator/>
      </w:r>
    </w:p>
  </w:endnote>
  <w:endnote w:type="continuationSeparator" w:id="0">
    <w:p w14:paraId="4FCC190F" w14:textId="77777777" w:rsidR="0062786F" w:rsidRDefault="00627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00068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98F42" w14:textId="77777777" w:rsidR="0062786F" w:rsidRDefault="0062786F">
      <w:pPr>
        <w:spacing w:after="0" w:line="240" w:lineRule="auto"/>
      </w:pPr>
      <w:r>
        <w:separator/>
      </w:r>
    </w:p>
  </w:footnote>
  <w:footnote w:type="continuationSeparator" w:id="0">
    <w:p w14:paraId="6F4A464A" w14:textId="77777777" w:rsidR="0062786F" w:rsidRDefault="00627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04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BD58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631B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0A5B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5812CD"/>
    <w:multiLevelType w:val="multilevel"/>
    <w:tmpl w:val="EA86AC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B616E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722A1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57270257">
    <w:abstractNumId w:val="9"/>
  </w:num>
  <w:num w:numId="2" w16cid:durableId="1901407084">
    <w:abstractNumId w:val="17"/>
  </w:num>
  <w:num w:numId="3" w16cid:durableId="2037924343">
    <w:abstractNumId w:val="17"/>
    <w:lvlOverride w:ilvl="0">
      <w:startOverride w:val="1"/>
    </w:lvlOverride>
  </w:num>
  <w:num w:numId="4" w16cid:durableId="647513917">
    <w:abstractNumId w:val="11"/>
  </w:num>
  <w:num w:numId="5" w16cid:durableId="975067557">
    <w:abstractNumId w:val="7"/>
  </w:num>
  <w:num w:numId="6" w16cid:durableId="1575890244">
    <w:abstractNumId w:val="6"/>
  </w:num>
  <w:num w:numId="7" w16cid:durableId="1341547977">
    <w:abstractNumId w:val="5"/>
  </w:num>
  <w:num w:numId="8" w16cid:durableId="8069151">
    <w:abstractNumId w:val="4"/>
  </w:num>
  <w:num w:numId="9" w16cid:durableId="1533808355">
    <w:abstractNumId w:val="8"/>
  </w:num>
  <w:num w:numId="10" w16cid:durableId="331300559">
    <w:abstractNumId w:val="3"/>
  </w:num>
  <w:num w:numId="11" w16cid:durableId="1912537654">
    <w:abstractNumId w:val="2"/>
  </w:num>
  <w:num w:numId="12" w16cid:durableId="1799762872">
    <w:abstractNumId w:val="1"/>
  </w:num>
  <w:num w:numId="13" w16cid:durableId="541094283">
    <w:abstractNumId w:val="0"/>
  </w:num>
  <w:num w:numId="14" w16cid:durableId="18173392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74154063">
    <w:abstractNumId w:val="14"/>
  </w:num>
  <w:num w:numId="16" w16cid:durableId="707334735">
    <w:abstractNumId w:val="10"/>
  </w:num>
  <w:num w:numId="17" w16cid:durableId="1147163133">
    <w:abstractNumId w:val="15"/>
  </w:num>
  <w:num w:numId="18" w16cid:durableId="537089462">
    <w:abstractNumId w:val="18"/>
  </w:num>
  <w:num w:numId="19" w16cid:durableId="762342859">
    <w:abstractNumId w:val="13"/>
  </w:num>
  <w:num w:numId="20" w16cid:durableId="808936654">
    <w:abstractNumId w:val="12"/>
  </w:num>
  <w:num w:numId="21" w16cid:durableId="19430328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57"/>
    <w:rsid w:val="00083B37"/>
    <w:rsid w:val="000A0612"/>
    <w:rsid w:val="001A728E"/>
    <w:rsid w:val="001E042A"/>
    <w:rsid w:val="00225505"/>
    <w:rsid w:val="002F66A1"/>
    <w:rsid w:val="003108E3"/>
    <w:rsid w:val="00315CDA"/>
    <w:rsid w:val="003312ED"/>
    <w:rsid w:val="004018C1"/>
    <w:rsid w:val="004375F5"/>
    <w:rsid w:val="004727F4"/>
    <w:rsid w:val="00477257"/>
    <w:rsid w:val="004A0A8D"/>
    <w:rsid w:val="00525EBF"/>
    <w:rsid w:val="00575B92"/>
    <w:rsid w:val="0059076D"/>
    <w:rsid w:val="005D1D41"/>
    <w:rsid w:val="005D4DC9"/>
    <w:rsid w:val="005F7999"/>
    <w:rsid w:val="00611DE7"/>
    <w:rsid w:val="00626EDA"/>
    <w:rsid w:val="0062786F"/>
    <w:rsid w:val="00654F58"/>
    <w:rsid w:val="006D64F8"/>
    <w:rsid w:val="006D7FF8"/>
    <w:rsid w:val="00704472"/>
    <w:rsid w:val="00712207"/>
    <w:rsid w:val="00791457"/>
    <w:rsid w:val="007C23F4"/>
    <w:rsid w:val="007F372E"/>
    <w:rsid w:val="007F4E99"/>
    <w:rsid w:val="00823D9D"/>
    <w:rsid w:val="008D5E06"/>
    <w:rsid w:val="008D6D77"/>
    <w:rsid w:val="00954BFF"/>
    <w:rsid w:val="00AA316B"/>
    <w:rsid w:val="00B922C4"/>
    <w:rsid w:val="00BC1FD2"/>
    <w:rsid w:val="00BC2819"/>
    <w:rsid w:val="00C73403"/>
    <w:rsid w:val="00C92C41"/>
    <w:rsid w:val="00D52CEC"/>
    <w:rsid w:val="00D57E3E"/>
    <w:rsid w:val="00DB24CB"/>
    <w:rsid w:val="00DE7DD3"/>
    <w:rsid w:val="00DF5013"/>
    <w:rsid w:val="00E04F51"/>
    <w:rsid w:val="00E5319A"/>
    <w:rsid w:val="00E94571"/>
    <w:rsid w:val="00E9640A"/>
    <w:rsid w:val="00EA7C32"/>
    <w:rsid w:val="00F1586E"/>
    <w:rsid w:val="00F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66C49"/>
  <w15:chartTrackingRefBased/>
  <w15:docId w15:val="{FA532DD9-6D9B-4BB8-8C9F-5CB7A9A7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7C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19B529B599425B8DB03CD32B3AA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3DA64-6F2E-4833-BC6C-BFB6E1A80573}"/>
      </w:docPartPr>
      <w:docPartBody>
        <w:p w:rsidR="008524C0" w:rsidRDefault="00000000">
          <w:pPr>
            <w:pStyle w:val="B519B529B599425B8DB03CD32B3AADD4"/>
          </w:pPr>
          <w:r>
            <w:t>Overview</w:t>
          </w:r>
        </w:p>
      </w:docPartBody>
    </w:docPart>
    <w:docPart>
      <w:docPartPr>
        <w:name w:val="3505D4823C714FDC93FC1B85CF83E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023F1-E6A0-4384-A718-991414102192}"/>
      </w:docPartPr>
      <w:docPartBody>
        <w:p w:rsidR="008524C0" w:rsidRDefault="00000000">
          <w:pPr>
            <w:pStyle w:val="3505D4823C714FDC93FC1B85CF83E992"/>
          </w:pPr>
          <w:r>
            <w:t>Deliverables</w:t>
          </w:r>
        </w:p>
      </w:docPartBody>
    </w:docPart>
    <w:docPart>
      <w:docPartPr>
        <w:name w:val="8444DF6688D74AA292FBF2953294C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973A3-D15D-4D07-85D4-6C9A625BBF8D}"/>
      </w:docPartPr>
      <w:docPartBody>
        <w:p w:rsidR="008524C0" w:rsidRDefault="00000000">
          <w:pPr>
            <w:pStyle w:val="8444DF6688D74AA292FBF2953294C7C0"/>
          </w:pPr>
          <w:r w:rsidRPr="008D5E06">
            <w:t>List agencies, stakeholders or divisions which will be impacted by this project and describe how they will be affected by the project.</w:t>
          </w:r>
        </w:p>
      </w:docPartBody>
    </w:docPart>
    <w:docPart>
      <w:docPartPr>
        <w:name w:val="BB1838A860824776AF671C416749E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773A3-C1F4-4B46-9360-35A145B91497}"/>
      </w:docPartPr>
      <w:docPartBody>
        <w:p w:rsidR="008524C0" w:rsidRDefault="00000000">
          <w:pPr>
            <w:pStyle w:val="BB1838A860824776AF671C416749E180"/>
          </w:pPr>
          <w:r>
            <w:t>Affected Parties</w:t>
          </w:r>
        </w:p>
      </w:docPartBody>
    </w:docPart>
    <w:docPart>
      <w:docPartPr>
        <w:name w:val="B773FB7D1BF8453F8FBB76F8CE8FA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7274-4B23-413F-92AA-6B23287CF124}"/>
      </w:docPartPr>
      <w:docPartBody>
        <w:p w:rsidR="008524C0" w:rsidRDefault="00000000">
          <w:pPr>
            <w:pStyle w:val="B773FB7D1BF8453F8FBB76F8CE8FA49F"/>
          </w:pPr>
          <w:r>
            <w:t xml:space="preserve">List business </w:t>
          </w:r>
          <w:r w:rsidRPr="008D5E06">
            <w:t>processes</w:t>
          </w:r>
          <w:r>
            <w:t xml:space="preserve"> or systems which will be impacted by this project and describe how they will be affected.</w:t>
          </w:r>
        </w:p>
      </w:docPartBody>
    </w:docPart>
    <w:docPart>
      <w:docPartPr>
        <w:name w:val="1FD4EAE432244EFFB67305F4EE2E7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913B1-6F86-424D-A543-34B67E5E7A71}"/>
      </w:docPartPr>
      <w:docPartBody>
        <w:p w:rsidR="008524C0" w:rsidRDefault="00000000">
          <w:pPr>
            <w:pStyle w:val="1FD4EAE432244EFFB67305F4EE2E76AB"/>
          </w:pPr>
          <w:r>
            <w:t>Affected Business Processes or Systems</w:t>
          </w:r>
        </w:p>
      </w:docPartBody>
    </w:docPart>
    <w:docPart>
      <w:docPartPr>
        <w:name w:val="392B83B342454C5A9AC782C99B88D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AC5-BE72-4947-ACEF-63DC1DE32B97}"/>
      </w:docPartPr>
      <w:docPartBody>
        <w:p w:rsidR="008524C0" w:rsidRDefault="00000000">
          <w:pPr>
            <w:pStyle w:val="392B83B342454C5A9AC782C99B88DC29"/>
          </w:pPr>
          <w:r>
            <w:t xml:space="preserve">Describe any specific components that are excluded </w:t>
          </w:r>
          <w:r w:rsidRPr="008D5E06">
            <w:t>from</w:t>
          </w:r>
          <w:r>
            <w:t xml:space="preserve"> this project.</w:t>
          </w:r>
        </w:p>
      </w:docPartBody>
    </w:docPart>
    <w:docPart>
      <w:docPartPr>
        <w:name w:val="E85D1DBD80E944338CB1B5781C42B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B60F0-65BC-461A-BA43-6C5DA169A250}"/>
      </w:docPartPr>
      <w:docPartBody>
        <w:p w:rsidR="008524C0" w:rsidRDefault="00000000">
          <w:pPr>
            <w:pStyle w:val="E85D1DBD80E944338CB1B5781C42BBEC"/>
          </w:pPr>
          <w:r>
            <w:t>Implementation Plan</w:t>
          </w:r>
        </w:p>
      </w:docPartBody>
    </w:docPart>
    <w:docPart>
      <w:docPartPr>
        <w:name w:val="9C0CE45402AB48469A5578A68992F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77C1-DCC5-4BA7-949C-00DBD4D2407E}"/>
      </w:docPartPr>
      <w:docPartBody>
        <w:p w:rsidR="008524C0" w:rsidRDefault="00000000">
          <w:pPr>
            <w:pStyle w:val="9C0CE45402AB48469A5578A68992F0B7"/>
          </w:pPr>
          <w:r>
            <w:t xml:space="preserve">Include recommendations that lead to your proposed solution. Summarize what you’re proposing to do and how you’re going to meet the goals. You’ll be able to expand on the </w:t>
          </w:r>
          <w:r w:rsidRPr="008D5E06">
            <w:t>details</w:t>
          </w:r>
          <w:r>
            <w:t xml:space="preserve"> within the ‘Our Proposal’ section.</w:t>
          </w:r>
        </w:p>
      </w:docPartBody>
    </w:docPart>
    <w:docPart>
      <w:docPartPr>
        <w:name w:val="E8345208D4304752B97BE5363E13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F1F64-4708-4972-947A-CA88A0CD573B}"/>
      </w:docPartPr>
      <w:docPartBody>
        <w:p w:rsidR="008524C0" w:rsidRDefault="00000000">
          <w:pPr>
            <w:pStyle w:val="E8345208D4304752B97BE5363E135011"/>
          </w:pPr>
          <w:r>
            <w:t>High-Level Timeline/Schedule</w:t>
          </w:r>
        </w:p>
      </w:docPartBody>
    </w:docPart>
    <w:docPart>
      <w:docPartPr>
        <w:name w:val="65F6FBE66E514096890B2DEB78DBA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AF9C0-B7B4-4068-82EE-BE5BBF00B1EF}"/>
      </w:docPartPr>
      <w:docPartBody>
        <w:p w:rsidR="008524C0" w:rsidRDefault="00000000">
          <w:pPr>
            <w:pStyle w:val="65F6FBE66E514096890B2DEB78DBA5AE"/>
          </w:pPr>
          <w:r>
            <w:t xml:space="preserve">Describe what the high level </w:t>
          </w:r>
          <w:r w:rsidRPr="008D5E06">
            <w:t>timeline</w:t>
          </w:r>
          <w:r>
            <w:t>/schedule will be to plan, design, develop and deploy the project.  Generally, by when do you expect this project to be finished?</w:t>
          </w:r>
        </w:p>
      </w:docPartBody>
    </w:docPart>
    <w:docPart>
      <w:docPartPr>
        <w:name w:val="CF5468460552486C92BD2EB3568E3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E965D-FAF4-490C-B2E3-DDB28B98948F}"/>
      </w:docPartPr>
      <w:docPartBody>
        <w:p w:rsidR="008524C0" w:rsidRDefault="00000000">
          <w:pPr>
            <w:pStyle w:val="CF5468460552486C92BD2EB3568E35B0"/>
          </w:pPr>
          <w:r>
            <w:t>Approval and Authority to Proceed</w:t>
          </w:r>
        </w:p>
      </w:docPartBody>
    </w:docPart>
    <w:docPart>
      <w:docPartPr>
        <w:name w:val="D6D648E5E7FA46F88A514A3ECA3A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D948F-9A96-4755-AEED-3D6BD608A1BD}"/>
      </w:docPartPr>
      <w:docPartBody>
        <w:p w:rsidR="008524C0" w:rsidRDefault="00000000">
          <w:pPr>
            <w:pStyle w:val="D6D648E5E7FA46F88A514A3ECA3A78CD"/>
          </w:pPr>
          <w:r>
            <w:t>We approve the project as described above, and authorize the team to proceed.</w:t>
          </w:r>
        </w:p>
      </w:docPartBody>
    </w:docPart>
    <w:docPart>
      <w:docPartPr>
        <w:name w:val="BDC9512A0DF44339B38947F658240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719C1-6BEF-4D95-AB76-7A09B516F831}"/>
      </w:docPartPr>
      <w:docPartBody>
        <w:p w:rsidR="008524C0" w:rsidRDefault="00000000">
          <w:pPr>
            <w:pStyle w:val="BDC9512A0DF44339B38947F6582400C7"/>
          </w:pPr>
          <w:r>
            <w:t>Name</w:t>
          </w:r>
        </w:p>
      </w:docPartBody>
    </w:docPart>
    <w:docPart>
      <w:docPartPr>
        <w:name w:val="C141000191DD4CE0B73482AFCB640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9A525-236E-4F05-BEAB-12E18989885A}"/>
      </w:docPartPr>
      <w:docPartBody>
        <w:p w:rsidR="008524C0" w:rsidRDefault="00000000">
          <w:pPr>
            <w:pStyle w:val="C141000191DD4CE0B73482AFCB64001E"/>
          </w:pPr>
          <w:r>
            <w:t>Title</w:t>
          </w:r>
        </w:p>
      </w:docPartBody>
    </w:docPart>
    <w:docPart>
      <w:docPartPr>
        <w:name w:val="3E79F772223843EA8E9B919C11889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A740C-CD4C-4C2C-88A7-E1E636D636D6}"/>
      </w:docPartPr>
      <w:docPartBody>
        <w:p w:rsidR="008524C0" w:rsidRDefault="00000000">
          <w:pPr>
            <w:pStyle w:val="3E79F772223843EA8E9B919C11889E77"/>
          </w:pPr>
          <w:r>
            <w:t>Date</w:t>
          </w:r>
        </w:p>
      </w:docPartBody>
    </w:docPart>
    <w:docPart>
      <w:docPartPr>
        <w:name w:val="EC7019BFA4A24646BF5EF378166F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B4545-7C0F-47E1-B54E-49B40C7FD0E5}"/>
      </w:docPartPr>
      <w:docPartBody>
        <w:p w:rsidR="008524C0" w:rsidRDefault="00000000">
          <w:pPr>
            <w:pStyle w:val="EC7019BFA4A24646BF5EF378166F9571"/>
          </w:pPr>
          <w:r>
            <w:t>Approved By</w:t>
          </w:r>
        </w:p>
      </w:docPartBody>
    </w:docPart>
    <w:docPart>
      <w:docPartPr>
        <w:name w:val="73C1CC6DDBB842A78AF39266C203D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E6E92-B742-4F3C-9DF0-7FBBF70FB94F}"/>
      </w:docPartPr>
      <w:docPartBody>
        <w:p w:rsidR="008524C0" w:rsidRDefault="00000000">
          <w:pPr>
            <w:pStyle w:val="73C1CC6DDBB842A78AF39266C203D9F1"/>
          </w:pPr>
          <w:r>
            <w:t>Date</w:t>
          </w:r>
        </w:p>
      </w:docPartBody>
    </w:docPart>
    <w:docPart>
      <w:docPartPr>
        <w:name w:val="FCFCBA04A77F41E787E5F1C8B5626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9DB41-DA3B-438A-A73D-B6E75963C805}"/>
      </w:docPartPr>
      <w:docPartBody>
        <w:p w:rsidR="008524C0" w:rsidRDefault="00000000">
          <w:pPr>
            <w:pStyle w:val="FCFCBA04A77F41E787E5F1C8B5626B0E"/>
          </w:pPr>
          <w:r>
            <w:t>Approved By</w:t>
          </w:r>
        </w:p>
      </w:docPartBody>
    </w:docPart>
    <w:docPart>
      <w:docPartPr>
        <w:name w:val="556C7124A69945F4865E6FEE442C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47153-33FD-4CD4-8DE7-2BD5367CD67A}"/>
      </w:docPartPr>
      <w:docPartBody>
        <w:p w:rsidR="008524C0" w:rsidRDefault="00000000">
          <w:pPr>
            <w:pStyle w:val="556C7124A69945F4865E6FEE442C7022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50"/>
    <w:rsid w:val="00315CDA"/>
    <w:rsid w:val="004E37C8"/>
    <w:rsid w:val="007B00D5"/>
    <w:rsid w:val="008524C0"/>
    <w:rsid w:val="00BC2819"/>
    <w:rsid w:val="00EA7C32"/>
    <w:rsid w:val="00EB4950"/>
    <w:rsid w:val="00F253DF"/>
    <w:rsid w:val="00F5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19B529B599425B8DB03CD32B3AADD4">
    <w:name w:val="B519B529B599425B8DB03CD32B3AADD4"/>
  </w:style>
  <w:style w:type="paragraph" w:customStyle="1" w:styleId="3505D4823C714FDC93FC1B85CF83E992">
    <w:name w:val="3505D4823C714FDC93FC1B85CF83E992"/>
  </w:style>
  <w:style w:type="paragraph" w:customStyle="1" w:styleId="8444DF6688D74AA292FBF2953294C7C0">
    <w:name w:val="8444DF6688D74AA292FBF2953294C7C0"/>
  </w:style>
  <w:style w:type="paragraph" w:customStyle="1" w:styleId="BB1838A860824776AF671C416749E180">
    <w:name w:val="BB1838A860824776AF671C416749E180"/>
  </w:style>
  <w:style w:type="paragraph" w:customStyle="1" w:styleId="B773FB7D1BF8453F8FBB76F8CE8FA49F">
    <w:name w:val="B773FB7D1BF8453F8FBB76F8CE8FA49F"/>
  </w:style>
  <w:style w:type="paragraph" w:customStyle="1" w:styleId="1FD4EAE432244EFFB67305F4EE2E76AB">
    <w:name w:val="1FD4EAE432244EFFB67305F4EE2E76AB"/>
  </w:style>
  <w:style w:type="paragraph" w:customStyle="1" w:styleId="392B83B342454C5A9AC782C99B88DC29">
    <w:name w:val="392B83B342454C5A9AC782C99B88DC29"/>
  </w:style>
  <w:style w:type="paragraph" w:customStyle="1" w:styleId="E85D1DBD80E944338CB1B5781C42BBEC">
    <w:name w:val="E85D1DBD80E944338CB1B5781C42BBEC"/>
  </w:style>
  <w:style w:type="paragraph" w:customStyle="1" w:styleId="9C0CE45402AB48469A5578A68992F0B7">
    <w:name w:val="9C0CE45402AB48469A5578A68992F0B7"/>
  </w:style>
  <w:style w:type="paragraph" w:customStyle="1" w:styleId="E8345208D4304752B97BE5363E135011">
    <w:name w:val="E8345208D4304752B97BE5363E135011"/>
  </w:style>
  <w:style w:type="paragraph" w:customStyle="1" w:styleId="65F6FBE66E514096890B2DEB78DBA5AE">
    <w:name w:val="65F6FBE66E514096890B2DEB78DBA5AE"/>
  </w:style>
  <w:style w:type="paragraph" w:customStyle="1" w:styleId="CF5468460552486C92BD2EB3568E35B0">
    <w:name w:val="CF5468460552486C92BD2EB3568E35B0"/>
  </w:style>
  <w:style w:type="paragraph" w:customStyle="1" w:styleId="D6D648E5E7FA46F88A514A3ECA3A78CD">
    <w:name w:val="D6D648E5E7FA46F88A514A3ECA3A78CD"/>
  </w:style>
  <w:style w:type="paragraph" w:customStyle="1" w:styleId="BDC9512A0DF44339B38947F6582400C7">
    <w:name w:val="BDC9512A0DF44339B38947F6582400C7"/>
  </w:style>
  <w:style w:type="paragraph" w:customStyle="1" w:styleId="C141000191DD4CE0B73482AFCB64001E">
    <w:name w:val="C141000191DD4CE0B73482AFCB64001E"/>
  </w:style>
  <w:style w:type="paragraph" w:customStyle="1" w:styleId="3E79F772223843EA8E9B919C11889E77">
    <w:name w:val="3E79F772223843EA8E9B919C11889E77"/>
  </w:style>
  <w:style w:type="paragraph" w:customStyle="1" w:styleId="EC7019BFA4A24646BF5EF378166F9571">
    <w:name w:val="EC7019BFA4A24646BF5EF378166F9571"/>
  </w:style>
  <w:style w:type="paragraph" w:customStyle="1" w:styleId="73C1CC6DDBB842A78AF39266C203D9F1">
    <w:name w:val="73C1CC6DDBB842A78AF39266C203D9F1"/>
  </w:style>
  <w:style w:type="paragraph" w:customStyle="1" w:styleId="FCFCBA04A77F41E787E5F1C8B5626B0E">
    <w:name w:val="FCFCBA04A77F41E787E5F1C8B5626B0E"/>
  </w:style>
  <w:style w:type="paragraph" w:customStyle="1" w:styleId="556C7124A69945F4865E6FEE442C7022">
    <w:name w:val="556C7124A69945F4865E6FEE442C70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 Williams</cp:lastModifiedBy>
  <cp:revision>4</cp:revision>
  <dcterms:created xsi:type="dcterms:W3CDTF">2024-09-10T18:56:00Z</dcterms:created>
  <dcterms:modified xsi:type="dcterms:W3CDTF">2024-09-10T19:00:00Z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